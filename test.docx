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9B8CC">
      <w:pPr>
        <w:pStyle w:val="31"/>
      </w:pPr>
      <w:r>
        <w:t>临床试验患者信息表</w:t>
      </w:r>
    </w:p>
    <w:p w14:paraId="65F5D4C5">
      <w:pPr>
        <w:rPr>
          <w:u w:val="single"/>
        </w:rPr>
      </w:pPr>
      <w:r>
        <w:t xml:space="preserve">患者ID: </w:t>
      </w:r>
      <w:r>
        <w:rPr>
          <w:rFonts w:hint="eastAsia" w:eastAsia="SimSun"/>
          <w:u w:val="single"/>
          <w:lang w:val="en-US" w:eastAsia="zh-CN"/>
        </w:rPr>
        <w:t xml:space="preserve">    </w:t>
      </w:r>
      <w:r>
        <w:rPr>
          <w:rFonts w:hint="default" w:eastAsia="SimSun"/>
          <w:u w:val="single"/>
          <w:lang w:val="en-US" w:eastAsia="zh-CN"/>
        </w:rPr>
        <w:t xml:space="preserve">    </w:t>
      </w:r>
      <w:r>
        <w:rPr>
          <w:rFonts w:hint="eastAsia" w:eastAsia="SimSun"/>
          <w:u w:val="single"/>
          <w:lang w:val="en-US" w:eastAsia="zh-CN"/>
        </w:rPr>
        <w:t xml:space="preserve">   </w:t>
      </w:r>
    </w:p>
    <w:p w14:paraId="791210C3">
      <w:pPr>
        <w:rPr>
          <w:rFonts w:hint="default" w:eastAsia="SimSun"/>
          <w:lang w:val="en-US" w:eastAsia="zh-CN"/>
        </w:rPr>
      </w:pPr>
      <w:r>
        <w:t xml:space="preserve">姓名: </w:t>
      </w:r>
      <w:r>
        <w:rPr>
          <w:rFonts w:hint="eastAsia" w:eastAsia="SimSun"/>
          <w:lang w:val="en-US" w:eastAsia="zh-CN"/>
        </w:rPr>
        <w:t>___</w:t>
      </w:r>
      <w:r>
        <w:rPr>
          <w:rFonts w:hint="default" w:eastAsia="SimSun"/>
          <w:lang w:val="en-US" w:eastAsia="zh-CN"/>
        </w:rPr>
        <w:t>_____</w:t>
      </w:r>
    </w:p>
    <w:p w14:paraId="6CB21065">
      <w:pPr>
        <w:rPr>
          <w:rFonts w:hint="default" w:eastAsia="SimSun"/>
          <w:lang w:val="en-US" w:eastAsia="zh-CN"/>
        </w:rPr>
      </w:pPr>
      <w:r>
        <w:t xml:space="preserve">年龄: </w:t>
      </w:r>
      <w:r>
        <w:rPr>
          <w:rFonts w:hint="eastAsia" w:eastAsia="SimSun"/>
          <w:lang w:val="en-US" w:eastAsia="zh-CN"/>
        </w:rPr>
        <w:t>___</w:t>
      </w:r>
      <w:r>
        <w:rPr>
          <w:rFonts w:hint="default" w:eastAsia="SimSun"/>
          <w:lang w:val="en-US" w:eastAsia="zh-CN"/>
        </w:rPr>
        <w:t>____</w:t>
      </w:r>
      <w:r>
        <w:rPr>
          <w:rFonts w:hint="eastAsia" w:eastAsia="SimSun"/>
          <w:lang w:val="en-US" w:eastAsia="zh-CN"/>
        </w:rPr>
        <w:t>_</w:t>
      </w:r>
    </w:p>
    <w:p w14:paraId="55D17B9E">
      <w:r>
        <w:t>治疗方案:</w:t>
      </w:r>
      <w:r>
        <w:rPr>
          <w:rFonts w:hint="eastAsia" w:eastAsia="SimSun"/>
          <w:u w:val="single"/>
          <w:lang w:val="en-US" w:eastAsia="zh-CN"/>
        </w:rPr>
        <w:t xml:space="preserve">   </w:t>
      </w:r>
      <w:r>
        <w:rPr>
          <w:rFonts w:hint="default" w:eastAsia="SimSun"/>
          <w:u w:val="single"/>
          <w:lang w:val="en-US" w:eastAsia="zh-CN"/>
        </w:rPr>
        <w:t xml:space="preserve">  </w:t>
      </w:r>
      <w:r>
        <w:rPr>
          <w:rFonts w:hint="eastAsia" w:eastAsia="SimSun"/>
          <w:u w:val="single"/>
          <w:lang w:val="en-US" w:eastAsia="zh-CN"/>
        </w:rPr>
        <w:t xml:space="preserve">      </w:t>
      </w:r>
      <w:r>
        <w:rPr>
          <w:rFonts w:hint="default" w:eastAsia="SimSun"/>
          <w:u w:val="single"/>
          <w:lang w:val="en-US" w:eastAsia="zh-CN"/>
        </w:rPr>
        <w:t xml:space="preserve"> </w:t>
      </w:r>
    </w:p>
    <w:p w14:paraId="62BDEE6E">
      <w:pPr>
        <w:rPr>
          <w:rFonts w:hint="default"/>
          <w:lang w:val="en-US"/>
        </w:rPr>
      </w:pPr>
    </w:p>
    <w:p w14:paraId="0F5FE599">
      <w:pPr>
        <w:rPr>
          <w:rFonts w:hint="default"/>
          <w:lang w:val="en-U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9E7A31C">
        <w:tc>
          <w:tcPr>
            <w:tcW w:w="2880" w:type="dxa"/>
          </w:tcPr>
          <w:p w14:paraId="6BB9F264">
            <w:pPr>
              <w:spacing w:after="0" w:line="240" w:lineRule="auto"/>
            </w:pPr>
            <w:r>
              <w:t>访视时间</w:t>
            </w:r>
          </w:p>
        </w:tc>
        <w:tc>
          <w:tcPr>
            <w:tcW w:w="2880" w:type="dxa"/>
          </w:tcPr>
          <w:p w14:paraId="7638E3C4">
            <w:pPr>
              <w:spacing w:after="0" w:line="240" w:lineRule="auto"/>
            </w:pPr>
            <w:r>
              <w:t>症状描述</w:t>
            </w:r>
          </w:p>
        </w:tc>
        <w:tc>
          <w:tcPr>
            <w:tcW w:w="2880" w:type="dxa"/>
          </w:tcPr>
          <w:p w14:paraId="3F88B84C">
            <w:pPr>
              <w:spacing w:after="0" w:line="240" w:lineRule="auto"/>
            </w:pPr>
            <w:r>
              <w:t>用药情况</w:t>
            </w:r>
          </w:p>
        </w:tc>
      </w:tr>
      <w:tr w14:paraId="265C0483">
        <w:tc>
          <w:tcPr>
            <w:tcW w:w="2880" w:type="dxa"/>
          </w:tcPr>
          <w:p w14:paraId="12F87620">
            <w:pPr>
              <w:spacing w:after="0" w:line="240" w:lineRule="auto"/>
            </w:pPr>
          </w:p>
        </w:tc>
        <w:tc>
          <w:tcPr>
            <w:tcW w:w="2880" w:type="dxa"/>
          </w:tcPr>
          <w:p w14:paraId="1AF1622C">
            <w:pPr>
              <w:spacing w:after="0" w:line="240" w:lineRule="auto"/>
            </w:pPr>
          </w:p>
        </w:tc>
        <w:tc>
          <w:tcPr>
            <w:tcW w:w="2880" w:type="dxa"/>
          </w:tcPr>
          <w:p w14:paraId="3457735F">
            <w:pPr>
              <w:spacing w:after="0" w:line="240" w:lineRule="auto"/>
            </w:pPr>
          </w:p>
        </w:tc>
      </w:tr>
      <w:tr w14:paraId="6828D495">
        <w:tc>
          <w:tcPr>
            <w:tcW w:w="2880" w:type="dxa"/>
          </w:tcPr>
          <w:p w14:paraId="4A561FCD">
            <w:pPr>
              <w:spacing w:after="0" w:line="240" w:lineRule="auto"/>
            </w:pPr>
          </w:p>
        </w:tc>
        <w:tc>
          <w:tcPr>
            <w:tcW w:w="2880" w:type="dxa"/>
          </w:tcPr>
          <w:p w14:paraId="7A2047E0">
            <w:pPr>
              <w:spacing w:after="0" w:line="240" w:lineRule="auto"/>
            </w:pPr>
          </w:p>
        </w:tc>
        <w:tc>
          <w:tcPr>
            <w:tcW w:w="2880" w:type="dxa"/>
          </w:tcPr>
          <w:p w14:paraId="4F30BEBE">
            <w:pPr>
              <w:spacing w:after="0" w:line="240" w:lineRule="auto"/>
            </w:pPr>
          </w:p>
        </w:tc>
      </w:tr>
    </w:tbl>
    <w:p w14:paraId="62E37A4C"/>
    <w:p w14:paraId="2B747D09">
      <w:pPr>
        <w:rPr>
          <w:rFonts w:hint="default"/>
          <w:lang w:val="en-U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6032242">
        <w:tc>
          <w:tcPr>
            <w:tcW w:w="2880" w:type="dxa"/>
          </w:tcPr>
          <w:p w14:paraId="38A58C42">
            <w:pPr>
              <w:spacing w:after="0" w:line="240" w:lineRule="auto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日志</w:t>
            </w:r>
          </w:p>
        </w:tc>
        <w:tc>
          <w:tcPr>
            <w:tcW w:w="2880" w:type="dxa"/>
          </w:tcPr>
          <w:p w14:paraId="374D2C93">
            <w:pPr>
              <w:spacing w:after="0" w:line="240" w:lineRule="auto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日期</w:t>
            </w:r>
          </w:p>
        </w:tc>
        <w:tc>
          <w:tcPr>
            <w:tcW w:w="2880" w:type="dxa"/>
          </w:tcPr>
          <w:p w14:paraId="44A5CDC2">
            <w:pPr>
              <w:spacing w:after="0" w:line="240" w:lineRule="auto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val="en-US" w:eastAsia="zh-CN"/>
              </w:rPr>
              <w:t>姓名</w:t>
            </w:r>
            <w:bookmarkStart w:id="0" w:name="_GoBack"/>
            <w:bookmarkEnd w:id="0"/>
          </w:p>
        </w:tc>
      </w:tr>
      <w:tr w14:paraId="0AC9EE04">
        <w:tc>
          <w:tcPr>
            <w:tcW w:w="2880" w:type="dxa"/>
          </w:tcPr>
          <w:p w14:paraId="6344A65A">
            <w:pPr>
              <w:spacing w:after="0" w:line="240" w:lineRule="auto"/>
            </w:pPr>
          </w:p>
        </w:tc>
        <w:tc>
          <w:tcPr>
            <w:tcW w:w="2880" w:type="dxa"/>
          </w:tcPr>
          <w:p w14:paraId="6D35F864">
            <w:pPr>
              <w:spacing w:after="0" w:line="240" w:lineRule="auto"/>
            </w:pPr>
          </w:p>
        </w:tc>
        <w:tc>
          <w:tcPr>
            <w:tcW w:w="2880" w:type="dxa"/>
          </w:tcPr>
          <w:p w14:paraId="7EFA59F5">
            <w:pPr>
              <w:spacing w:after="0" w:line="240" w:lineRule="auto"/>
            </w:pPr>
          </w:p>
        </w:tc>
      </w:tr>
      <w:tr w14:paraId="45322770">
        <w:tc>
          <w:tcPr>
            <w:tcW w:w="2880" w:type="dxa"/>
          </w:tcPr>
          <w:p w14:paraId="3C6F5618">
            <w:pPr>
              <w:spacing w:after="0" w:line="240" w:lineRule="auto"/>
            </w:pPr>
          </w:p>
        </w:tc>
        <w:tc>
          <w:tcPr>
            <w:tcW w:w="2880" w:type="dxa"/>
          </w:tcPr>
          <w:p w14:paraId="49AB7840">
            <w:pPr>
              <w:spacing w:after="0" w:line="240" w:lineRule="auto"/>
            </w:pPr>
          </w:p>
        </w:tc>
        <w:tc>
          <w:tcPr>
            <w:tcW w:w="2880" w:type="dxa"/>
          </w:tcPr>
          <w:p w14:paraId="185EF1C0">
            <w:pPr>
              <w:spacing w:after="0" w:line="240" w:lineRule="auto"/>
            </w:pPr>
          </w:p>
        </w:tc>
      </w:tr>
    </w:tbl>
    <w:p w14:paraId="5C24D8D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0AB2B3"/>
    <w:rsid w:val="65F71B44"/>
    <w:rsid w:val="ABD23DED"/>
    <w:rsid w:val="FFFFD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思</cp:lastModifiedBy>
  <dcterms:modified xsi:type="dcterms:W3CDTF">2025-04-27T01:03:11Z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C1014422BF851F9DC6EE0C68E07F29D4_42</vt:lpwstr>
  </property>
</Properties>
</file>